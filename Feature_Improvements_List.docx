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 of 50 Feature Improvements for PDF to JPEG Conversion Application</w:t>
      </w:r>
    </w:p>
    <w:p>
      <w:pPr>
        <w:pStyle w:val="Heading1"/>
      </w:pPr>
      <w:r>
        <w:t>User Interface and Experience</w:t>
      </w:r>
    </w:p>
    <w:p>
      <w:pPr>
        <w:pStyle w:val="ListBullet"/>
      </w:pPr>
      <w:r>
        <w:t>Drag-and-Drop Support: Allow users to drag and drop PDF files into the application.</w:t>
      </w:r>
    </w:p>
    <w:p>
      <w:pPr>
        <w:pStyle w:val="ListBullet"/>
      </w:pPr>
      <w:r>
        <w:t>Preview Pane: Add an option to toggle a side-by-side preview pane for the extracted images.</w:t>
      </w:r>
    </w:p>
    <w:p>
      <w:pPr>
        <w:pStyle w:val="ListBullet"/>
      </w:pPr>
      <w:r>
        <w:t>Batch Processing: Enable processing multiple PDFs in a batch.</w:t>
      </w:r>
    </w:p>
    <w:p>
      <w:pPr>
        <w:pStyle w:val="ListBullet"/>
      </w:pPr>
      <w:r>
        <w:t>Search Functionality: Add a search bar for quickly accessing specific files or settings.</w:t>
      </w:r>
    </w:p>
    <w:p>
      <w:pPr>
        <w:pStyle w:val="ListBullet"/>
      </w:pPr>
      <w:r>
        <w:t>Keyboard Shortcuts: Implement keyboard shortcuts for frequently-used actions.</w:t>
      </w:r>
    </w:p>
    <w:p>
      <w:pPr>
        <w:pStyle w:val="ListBullet"/>
      </w:pPr>
      <w:r>
        <w:t>History Panel: Show a history of the last few converted files.</w:t>
      </w:r>
    </w:p>
    <w:p>
      <w:pPr>
        <w:pStyle w:val="ListBullet"/>
      </w:pPr>
      <w:r>
        <w:t>Quick Settings: A quick settings dropdown for commonly changed settings.</w:t>
      </w:r>
    </w:p>
    <w:p>
      <w:pPr>
        <w:pStyle w:val="ListBullet"/>
      </w:pPr>
      <w:r>
        <w:t>Resizable UI: Make the UI resizable and adaptive.</w:t>
      </w:r>
    </w:p>
    <w:p>
      <w:pPr>
        <w:pStyle w:val="ListBullet"/>
      </w:pPr>
      <w:r>
        <w:t>Undo/Redo: Add undo and redo functionality.</w:t>
      </w:r>
    </w:p>
    <w:p>
      <w:pPr>
        <w:pStyle w:val="ListBullet"/>
      </w:pPr>
      <w:r>
        <w:t>User Profiles: Create user profiles to save settings/preferences.</w:t>
      </w:r>
    </w:p>
    <w:p>
      <w:pPr>
        <w:pStyle w:val="Heading1"/>
      </w:pPr>
      <w:r>
        <w:t>Conversion Options</w:t>
      </w:r>
    </w:p>
    <w:p>
      <w:pPr>
        <w:pStyle w:val="ListBullet"/>
      </w:pPr>
      <w:r>
        <w:t>File Formats: Support more output formats like PNG, BMP, TIFF, etc.</w:t>
      </w:r>
    </w:p>
    <w:p>
      <w:pPr>
        <w:pStyle w:val="ListBullet"/>
      </w:pPr>
      <w:r>
        <w:t>DPI Settings: Allow user to set the DPI of the output images.</w:t>
      </w:r>
    </w:p>
    <w:p>
      <w:pPr>
        <w:pStyle w:val="ListBullet"/>
      </w:pPr>
      <w:r>
        <w:t>Compression: Offer image compression settings.</w:t>
      </w:r>
    </w:p>
    <w:p>
      <w:pPr>
        <w:pStyle w:val="ListBullet"/>
      </w:pPr>
      <w:r>
        <w:t>Page Range: Option to select specific pages to convert.</w:t>
      </w:r>
    </w:p>
    <w:p>
      <w:pPr>
        <w:pStyle w:val="ListBullet"/>
      </w:pPr>
      <w:r>
        <w:t>Batch Conversion Settings: Custom settings for batch conversion jobs.</w:t>
      </w:r>
    </w:p>
    <w:p>
      <w:pPr>
        <w:pStyle w:val="ListBullet"/>
      </w:pPr>
      <w:r>
        <w:t>Auto-Rotate: Automatically correct the orientation of images.</w:t>
      </w:r>
    </w:p>
    <w:p>
      <w:pPr>
        <w:pStyle w:val="ListBullet"/>
      </w:pPr>
      <w:r>
        <w:t>Color Modes: Convert to grayscale, black and white, etc.</w:t>
      </w:r>
    </w:p>
    <w:p>
      <w:pPr>
        <w:pStyle w:val="ListBullet"/>
      </w:pPr>
      <w:r>
        <w:t>Auto Crop: Remove unnecessary white space around images.</w:t>
      </w:r>
    </w:p>
    <w:p>
      <w:pPr>
        <w:pStyle w:val="Heading1"/>
      </w:pPr>
      <w:r>
        <w:t>Performance and Reliability</w:t>
      </w:r>
    </w:p>
    <w:p>
      <w:pPr>
        <w:pStyle w:val="ListBullet"/>
      </w:pPr>
      <w:r>
        <w:t>Progress Bar: More detailed progress bars with time estimates.</w:t>
      </w:r>
    </w:p>
    <w:p>
      <w:pPr>
        <w:pStyle w:val="ListBullet"/>
      </w:pPr>
      <w:r>
        <w:t>Pause/Resume: Add the ability to pause and resume conversions.</w:t>
      </w:r>
    </w:p>
    <w:p>
      <w:pPr>
        <w:pStyle w:val="ListBullet"/>
      </w:pPr>
      <w:r>
        <w:t>Queue: Implement a job queue for handling multiple tasks.</w:t>
      </w:r>
    </w:p>
    <w:p>
      <w:pPr>
        <w:pStyle w:val="ListBullet"/>
      </w:pPr>
      <w:r>
        <w:t>Multi-threading: Use multiple threads to speed up conversions.</w:t>
      </w:r>
    </w:p>
    <w:p>
      <w:pPr>
        <w:pStyle w:val="ListBullet"/>
      </w:pPr>
      <w:r>
        <w:t>Error Logging: Create detailed logs for debugging.</w:t>
      </w:r>
    </w:p>
    <w:p>
      <w:pPr>
        <w:pStyle w:val="ListBullet"/>
      </w:pPr>
      <w:r>
        <w:t>Auto-Save: Automatically save settings and recovery points.</w:t>
      </w:r>
    </w:p>
    <w:p>
      <w:pPr>
        <w:pStyle w:val="ListBullet"/>
      </w:pPr>
      <w:r>
        <w:t>Automatic Updates: Check for and install updates automatically.</w:t>
      </w:r>
    </w:p>
    <w:p>
      <w:pPr>
        <w:pStyle w:val="Heading1"/>
      </w:pPr>
      <w:r>
        <w:t>File Management</w:t>
      </w:r>
    </w:p>
    <w:p>
      <w:pPr>
        <w:pStyle w:val="ListBullet"/>
      </w:pPr>
      <w:r>
        <w:t>Folder Structure: Maintain folder structure when saving images.</w:t>
      </w:r>
    </w:p>
    <w:p>
      <w:pPr>
        <w:pStyle w:val="ListBullet"/>
      </w:pPr>
      <w:r>
        <w:t>Bulk Rename: Bulk rename output files.</w:t>
      </w:r>
    </w:p>
    <w:p>
      <w:pPr>
        <w:pStyle w:val="ListBullet"/>
      </w:pPr>
      <w:r>
        <w:t>File Preview: Preview PDFs before converting.</w:t>
      </w:r>
    </w:p>
    <w:p>
      <w:pPr>
        <w:pStyle w:val="ListBullet"/>
      </w:pPr>
      <w:r>
        <w:t>Save Presets: Save settings as presets for future use.</w:t>
      </w:r>
    </w:p>
    <w:p>
      <w:pPr>
        <w:pStyle w:val="ListBullet"/>
      </w:pPr>
      <w:r>
        <w:t>Default Save Location: Option to set a default save location.</w:t>
      </w:r>
    </w:p>
    <w:p>
      <w:pPr>
        <w:pStyle w:val="Heading1"/>
      </w:pPr>
      <w:r>
        <w:t>Additional Features</w:t>
      </w:r>
    </w:p>
    <w:p>
      <w:pPr>
        <w:pStyle w:val="ListBullet"/>
      </w:pPr>
      <w:r>
        <w:t>OCR Support: Implement Optical Character Recognition.</w:t>
      </w:r>
    </w:p>
    <w:p>
      <w:pPr>
        <w:pStyle w:val="ListBullet"/>
      </w:pPr>
      <w:r>
        <w:t>Watermarking: Add watermarking capabilities.</w:t>
      </w:r>
    </w:p>
    <w:p>
      <w:pPr>
        <w:pStyle w:val="ListBullet"/>
      </w:pPr>
      <w:r>
        <w:t>Annotations: Add or remove annotations from PDFs.</w:t>
      </w:r>
    </w:p>
    <w:p>
      <w:pPr>
        <w:pStyle w:val="ListBullet"/>
      </w:pPr>
      <w:r>
        <w:t>PDF Merging: Allow merging of multiple PDFs.</w:t>
      </w:r>
    </w:p>
    <w:p>
      <w:pPr>
        <w:pStyle w:val="ListBullet"/>
      </w:pPr>
      <w:r>
        <w:t>PDF Splitting: Allow splitting of PDFs into multiple files.</w:t>
      </w:r>
    </w:p>
    <w:p>
      <w:pPr>
        <w:pStyle w:val="ListBullet"/>
      </w:pPr>
      <w:r>
        <w:t>Password Protection: Add or remove password protection on PDFs.</w:t>
      </w:r>
    </w:p>
    <w:p>
      <w:pPr>
        <w:pStyle w:val="ListBullet"/>
      </w:pPr>
      <w:r>
        <w:t>Signature: Add digital signatures to PDFs.</w:t>
      </w:r>
    </w:p>
    <w:p>
      <w:pPr>
        <w:pStyle w:val="Heading1"/>
      </w:pPr>
      <w:r>
        <w:t>Data and Analytics</w:t>
      </w:r>
    </w:p>
    <w:p>
      <w:pPr>
        <w:pStyle w:val="ListBullet"/>
      </w:pPr>
      <w:r>
        <w:t>Usage Statistics: Show usage statistics and insights.</w:t>
      </w:r>
    </w:p>
    <w:p>
      <w:pPr>
        <w:pStyle w:val="ListBullet"/>
      </w:pPr>
      <w:r>
        <w:t>Report Generation: Generate reports of conversion jobs.</w:t>
      </w:r>
    </w:p>
    <w:p>
      <w:pPr>
        <w:pStyle w:val="Heading1"/>
      </w:pPr>
      <w:r>
        <w:t>Integrations</w:t>
      </w:r>
    </w:p>
    <w:p>
      <w:pPr>
        <w:pStyle w:val="ListBullet"/>
      </w:pPr>
      <w:r>
        <w:t>Cloud Storage: Integrate with cloud storage services like Google Drive, Dropbox, etc.</w:t>
      </w:r>
    </w:p>
    <w:p>
      <w:pPr>
        <w:pStyle w:val="ListBullet"/>
      </w:pPr>
      <w:r>
        <w:t>Third-party APIs: Integrate with image editing software or other third-party services.</w:t>
      </w:r>
    </w:p>
    <w:p>
      <w:pPr>
        <w:pStyle w:val="ListBullet"/>
      </w:pPr>
      <w:r>
        <w:t>Email Support: Option to email converted files directly from the application.</w:t>
      </w:r>
    </w:p>
    <w:p>
      <w:pPr>
        <w:pStyle w:val="ListBullet"/>
      </w:pPr>
      <w:r>
        <w:t>Social Media: Option to share converted images directly to social media.</w:t>
      </w:r>
    </w:p>
    <w:p>
      <w:pPr>
        <w:pStyle w:val="Heading1"/>
      </w:pPr>
      <w:r>
        <w:t>Accessibility</w:t>
      </w:r>
    </w:p>
    <w:p>
      <w:pPr>
        <w:pStyle w:val="ListBullet"/>
      </w:pPr>
      <w:r>
        <w:t>Localization: Support for multiple languages.</w:t>
      </w:r>
    </w:p>
    <w:p>
      <w:pPr>
        <w:pStyle w:val="ListBullet"/>
      </w:pPr>
      <w:r>
        <w:t>Voice Commands: Implement voice-controlled navigation.</w:t>
      </w:r>
    </w:p>
    <w:p>
      <w:pPr>
        <w:pStyle w:val="ListBullet"/>
      </w:pPr>
      <w:r>
        <w:t>Screen Reader: Make the app compatible with screen reading software.</w:t>
      </w:r>
    </w:p>
    <w:p>
      <w:pPr>
        <w:pStyle w:val="ListBullet"/>
      </w:pPr>
      <w:r>
        <w:t>High-Contrast Mode: Improve accessibility with a high-contrast mode.</w:t>
      </w:r>
    </w:p>
    <w:p>
      <w:pPr>
        <w:pStyle w:val="Heading1"/>
      </w:pPr>
      <w:r>
        <w:t>Miscellaneous</w:t>
      </w:r>
    </w:p>
    <w:p>
      <w:pPr>
        <w:pStyle w:val="ListBullet"/>
      </w:pPr>
      <w:r>
        <w:t>Help Guide: Include a user guide or FAQ section within the app.</w:t>
      </w:r>
    </w:p>
    <w:p>
      <w:pPr>
        <w:pStyle w:val="ListBullet"/>
      </w:pPr>
      <w:r>
        <w:t>Feedback Mechanism: Allow users to provide feedback or report issues.</w:t>
      </w:r>
    </w:p>
    <w:p>
      <w:pPr>
        <w:pStyle w:val="ListBullet"/>
      </w:pPr>
      <w:r>
        <w:t>Community Forum: Add a community forum for users to share tips and tricks.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